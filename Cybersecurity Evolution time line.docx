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166" w:rsidRPr="00556641" w:rsidRDefault="00556641" w:rsidP="00556641">
      <w:pPr>
        <w:spacing w:line="360" w:lineRule="auto"/>
        <w:jc w:val="both"/>
        <w:rPr>
          <w:b/>
        </w:rPr>
      </w:pPr>
      <w:proofErr w:type="spellStart"/>
      <w:r w:rsidRPr="00556641">
        <w:rPr>
          <w:b/>
        </w:rPr>
        <w:t>Cybersecurity</w:t>
      </w:r>
      <w:proofErr w:type="spellEnd"/>
      <w:r w:rsidRPr="00556641">
        <w:rPr>
          <w:b/>
        </w:rPr>
        <w:t xml:space="preserve"> Evolution Timeline</w:t>
      </w:r>
    </w:p>
    <w:p w:rsidR="00505166" w:rsidRPr="00556641" w:rsidRDefault="00556641" w:rsidP="00556641">
      <w:pPr>
        <w:spacing w:line="360" w:lineRule="auto"/>
        <w:jc w:val="both"/>
        <w:rPr>
          <w:b/>
        </w:rPr>
      </w:pPr>
      <w:r w:rsidRPr="00556641">
        <w:rPr>
          <w:b/>
        </w:rPr>
        <w:t>1970s – The Birth of Cybersecurity</w:t>
      </w:r>
      <w:bookmarkStart w:id="0" w:name="_GoBack"/>
      <w:bookmarkEnd w:id="0"/>
    </w:p>
    <w:p w:rsidR="00505166" w:rsidRDefault="00556641" w:rsidP="00556641">
      <w:pPr>
        <w:spacing w:line="360" w:lineRule="auto"/>
        <w:jc w:val="both"/>
      </w:pPr>
      <w:r>
        <w:t>1971 – The Creeper Virus: The first self-replicating program, Creeper, is created by Bob Thomas. It playfully displays “I’m the creeper, catch me if you can.”</w:t>
      </w:r>
    </w:p>
    <w:p w:rsidR="00505166" w:rsidRDefault="00556641" w:rsidP="00556641">
      <w:pPr>
        <w:spacing w:line="360" w:lineRule="auto"/>
        <w:jc w:val="both"/>
      </w:pPr>
      <w:r>
        <w:t xml:space="preserve">1972 – The First </w:t>
      </w:r>
      <w:r>
        <w:t xml:space="preserve">"Antivirus" (Reaper): Ray Tomlinson develops Reaper, a program designed to remove Creeper, making it the first known defensive </w:t>
      </w:r>
      <w:proofErr w:type="spellStart"/>
      <w:r>
        <w:t>cybersecurity</w:t>
      </w:r>
      <w:proofErr w:type="spellEnd"/>
      <w:r>
        <w:t xml:space="preserve"> measure.</w:t>
      </w:r>
    </w:p>
    <w:p w:rsidR="00505166" w:rsidRPr="00556641" w:rsidRDefault="00556641" w:rsidP="00556641">
      <w:pPr>
        <w:spacing w:line="360" w:lineRule="auto"/>
        <w:jc w:val="both"/>
        <w:rPr>
          <w:b/>
        </w:rPr>
      </w:pPr>
      <w:r w:rsidRPr="00556641">
        <w:rPr>
          <w:b/>
        </w:rPr>
        <w:t>1980s – The Rise of Malware &amp; Security Measures</w:t>
      </w:r>
    </w:p>
    <w:p w:rsidR="00505166" w:rsidRDefault="00556641" w:rsidP="00556641">
      <w:pPr>
        <w:spacing w:line="360" w:lineRule="auto"/>
        <w:jc w:val="both"/>
      </w:pPr>
      <w:r>
        <w:t>1983 – First Computer Virus Concept: Fred Cohen demons</w:t>
      </w:r>
      <w:r>
        <w:t>trates how a computer virus can spread and replicate.</w:t>
      </w:r>
    </w:p>
    <w:p w:rsidR="00505166" w:rsidRDefault="00556641" w:rsidP="00556641">
      <w:pPr>
        <w:spacing w:line="360" w:lineRule="auto"/>
        <w:jc w:val="both"/>
      </w:pPr>
      <w:r>
        <w:t>1986 – The Brain Virus: The first PC virus, Brain, is developed by two Pakistani brothers. Initially designed to prevent software piracy, it marks the start of real-world malware.</w:t>
      </w:r>
    </w:p>
    <w:p w:rsidR="00505166" w:rsidRDefault="00556641" w:rsidP="00556641">
      <w:pPr>
        <w:spacing w:line="360" w:lineRule="auto"/>
        <w:jc w:val="both"/>
      </w:pPr>
      <w:r>
        <w:t>1988 – The Morri</w:t>
      </w:r>
      <w:r>
        <w:t>s Worm: One of the first large-scale Internet worms, causing major disruptions and leading to the creation of the CERT (Computer Emergency Response Team).</w:t>
      </w:r>
    </w:p>
    <w:p w:rsidR="00505166" w:rsidRPr="00556641" w:rsidRDefault="00556641" w:rsidP="00556641">
      <w:pPr>
        <w:spacing w:line="360" w:lineRule="auto"/>
        <w:jc w:val="both"/>
        <w:rPr>
          <w:b/>
        </w:rPr>
      </w:pPr>
      <w:r w:rsidRPr="00556641">
        <w:rPr>
          <w:b/>
        </w:rPr>
        <w:t>1990s – Firewalls, Encryption &amp; Organized Hacking</w:t>
      </w:r>
    </w:p>
    <w:p w:rsidR="00505166" w:rsidRDefault="00556641" w:rsidP="00556641">
      <w:pPr>
        <w:spacing w:line="360" w:lineRule="auto"/>
        <w:jc w:val="both"/>
      </w:pPr>
      <w:r>
        <w:t>1993 – PGP (Pretty Good Privacy) Encryption: Ph</w:t>
      </w:r>
      <w:r>
        <w:t>il Zimmermann releases PGP, bringing strong encryption to the masses for email security.</w:t>
      </w:r>
    </w:p>
    <w:p w:rsidR="00505166" w:rsidRDefault="00556641" w:rsidP="00556641">
      <w:pPr>
        <w:spacing w:line="360" w:lineRule="auto"/>
        <w:jc w:val="both"/>
      </w:pPr>
      <w:r>
        <w:t xml:space="preserve">1995 – First Firewalls &amp; IDS: Firewalls become </w:t>
      </w:r>
      <w:proofErr w:type="gramStart"/>
      <w:r>
        <w:t>mainstream</w:t>
      </w:r>
      <w:proofErr w:type="gramEnd"/>
      <w:r>
        <w:t>, and Intrusion Detection Systems (IDS) start being used to monitor networks.</w:t>
      </w:r>
    </w:p>
    <w:p w:rsidR="00505166" w:rsidRDefault="00556641" w:rsidP="00556641">
      <w:pPr>
        <w:spacing w:line="360" w:lineRule="auto"/>
        <w:jc w:val="both"/>
      </w:pPr>
      <w:r>
        <w:t xml:space="preserve">1999 – The Melissa Virus: </w:t>
      </w:r>
      <w:r>
        <w:t>One of the first email-based macro viruses, spreading via Microsoft Word documents.</w:t>
      </w:r>
    </w:p>
    <w:p w:rsidR="00505166" w:rsidRPr="00556641" w:rsidRDefault="00556641" w:rsidP="00556641">
      <w:pPr>
        <w:spacing w:line="360" w:lineRule="auto"/>
        <w:jc w:val="both"/>
        <w:rPr>
          <w:b/>
        </w:rPr>
      </w:pPr>
      <w:r w:rsidRPr="00556641">
        <w:rPr>
          <w:b/>
        </w:rPr>
        <w:t>2000s – Cybercrime Booms &amp; New Defenses</w:t>
      </w:r>
    </w:p>
    <w:p w:rsidR="00505166" w:rsidRDefault="00556641" w:rsidP="00556641">
      <w:pPr>
        <w:spacing w:line="360" w:lineRule="auto"/>
        <w:jc w:val="both"/>
      </w:pPr>
      <w:r>
        <w:t>2000 – The ILOVEYOU Worm: Spreads through email attachments, infecting millions and causing billions in damage.</w:t>
      </w:r>
    </w:p>
    <w:p w:rsidR="00505166" w:rsidRDefault="00556641" w:rsidP="00556641">
      <w:pPr>
        <w:spacing w:line="360" w:lineRule="auto"/>
        <w:jc w:val="both"/>
      </w:pPr>
      <w:r>
        <w:t>2001 – Code R</w:t>
      </w:r>
      <w:r>
        <w:t>ed &amp; Nimda Worms: These worms exploit vulnerabilities in Microsoft IIS web servers, highlighting software security flaws.</w:t>
      </w:r>
    </w:p>
    <w:p w:rsidR="00505166" w:rsidRDefault="00556641" w:rsidP="00556641">
      <w:pPr>
        <w:spacing w:line="360" w:lineRule="auto"/>
        <w:jc w:val="both"/>
      </w:pPr>
      <w:r>
        <w:lastRenderedPageBreak/>
        <w:t>2003 – Cybercriminal Underground Grows: Online black markets for stolen data, hacking tools, and ransomware services begin to thriv</w:t>
      </w:r>
      <w:r>
        <w:t>e.</w:t>
      </w:r>
    </w:p>
    <w:p w:rsidR="00505166" w:rsidRDefault="00556641" w:rsidP="00556641">
      <w:pPr>
        <w:spacing w:line="360" w:lineRule="auto"/>
        <w:jc w:val="both"/>
      </w:pPr>
      <w:r>
        <w:t>2008 – Conficker Worm: A fast-spreading worm that infects millions of systems, emphasizing the need for better patching and security policies.</w:t>
      </w:r>
    </w:p>
    <w:p w:rsidR="00505166" w:rsidRPr="00556641" w:rsidRDefault="00556641" w:rsidP="00556641">
      <w:pPr>
        <w:spacing w:line="360" w:lineRule="auto"/>
        <w:jc w:val="both"/>
        <w:rPr>
          <w:b/>
        </w:rPr>
      </w:pPr>
      <w:r w:rsidRPr="00556641">
        <w:rPr>
          <w:b/>
        </w:rPr>
        <w:t xml:space="preserve">2010s – </w:t>
      </w:r>
      <w:proofErr w:type="spellStart"/>
      <w:r w:rsidRPr="00556641">
        <w:rPr>
          <w:b/>
        </w:rPr>
        <w:t>Ransomware</w:t>
      </w:r>
      <w:proofErr w:type="spellEnd"/>
      <w:r w:rsidRPr="00556641">
        <w:rPr>
          <w:b/>
        </w:rPr>
        <w:t>, AI, &amp; Nation-State Attacks</w:t>
      </w:r>
    </w:p>
    <w:p w:rsidR="00505166" w:rsidRDefault="00556641" w:rsidP="00556641">
      <w:pPr>
        <w:spacing w:line="360" w:lineRule="auto"/>
        <w:jc w:val="both"/>
      </w:pPr>
      <w:r>
        <w:t>2010 – Stuxnet: A highly sophisticated worm targeting in</w:t>
      </w:r>
      <w:r>
        <w:t>dustrial control systems (ICS), marking the first known cyberweapon used by a nation-state.</w:t>
      </w:r>
    </w:p>
    <w:p w:rsidR="00505166" w:rsidRDefault="00556641" w:rsidP="00556641">
      <w:pPr>
        <w:spacing w:line="360" w:lineRule="auto"/>
        <w:jc w:val="both"/>
      </w:pPr>
      <w:r>
        <w:t>2013 – Target &amp; Yahoo Data Breaches: Major breaches expose millions of customer records, signaling a new era of massive data leaks.</w:t>
      </w:r>
    </w:p>
    <w:p w:rsidR="00505166" w:rsidRDefault="00556641" w:rsidP="00556641">
      <w:pPr>
        <w:spacing w:line="360" w:lineRule="auto"/>
        <w:jc w:val="both"/>
      </w:pPr>
      <w:r>
        <w:t>2017 – WannaCry &amp; NotPetya</w:t>
      </w:r>
      <w:r>
        <w:t xml:space="preserve"> Ransomware: These attacks use leaked NSA exploits, showing the growing danger of ransomware on a global scale.</w:t>
      </w:r>
    </w:p>
    <w:p w:rsidR="00505166" w:rsidRPr="00556641" w:rsidRDefault="00556641" w:rsidP="00556641">
      <w:pPr>
        <w:spacing w:line="360" w:lineRule="auto"/>
        <w:jc w:val="both"/>
        <w:rPr>
          <w:b/>
        </w:rPr>
      </w:pPr>
      <w:r w:rsidRPr="00556641">
        <w:rPr>
          <w:b/>
        </w:rPr>
        <w:t xml:space="preserve">2020s – AI-Powered Cybersecurity &amp; </w:t>
      </w:r>
      <w:proofErr w:type="gramStart"/>
      <w:r w:rsidRPr="00556641">
        <w:rPr>
          <w:b/>
        </w:rPr>
        <w:t>The</w:t>
      </w:r>
      <w:proofErr w:type="gramEnd"/>
      <w:r w:rsidRPr="00556641">
        <w:rPr>
          <w:b/>
        </w:rPr>
        <w:t xml:space="preserve"> Future</w:t>
      </w:r>
    </w:p>
    <w:p w:rsidR="00505166" w:rsidRDefault="00556641" w:rsidP="00556641">
      <w:pPr>
        <w:spacing w:line="360" w:lineRule="auto"/>
        <w:jc w:val="both"/>
      </w:pPr>
      <w:r>
        <w:t xml:space="preserve">2020 – SolarWinds Supply Chain Attack: A nation-state attack compromises thousands of </w:t>
      </w:r>
      <w:proofErr w:type="gramStart"/>
      <w:r>
        <w:t>organiza</w:t>
      </w:r>
      <w:r>
        <w:t>tions</w:t>
      </w:r>
      <w:proofErr w:type="gramEnd"/>
      <w:r>
        <w:t xml:space="preserve"> by exploiting trusted software updates.</w:t>
      </w:r>
    </w:p>
    <w:p w:rsidR="00505166" w:rsidRDefault="00556641" w:rsidP="00556641">
      <w:pPr>
        <w:spacing w:line="360" w:lineRule="auto"/>
        <w:jc w:val="both"/>
      </w:pPr>
      <w:r>
        <w:t>2021 – Log4j Vulnerability: A severe zero-day exploit in a widely used logging tool shows the risks of open-source security flaws.</w:t>
      </w:r>
    </w:p>
    <w:p w:rsidR="00505166" w:rsidRDefault="00556641" w:rsidP="00556641">
      <w:pPr>
        <w:spacing w:line="360" w:lineRule="auto"/>
        <w:jc w:val="both"/>
      </w:pPr>
      <w:r>
        <w:t>2023+ – AI &amp; Cybersecurity: AI-driven threat detection, deepfake attacks,</w:t>
      </w:r>
      <w:r>
        <w:t xml:space="preserve"> and automated cybersecurity defenses shape the future.</w:t>
      </w:r>
    </w:p>
    <w:p w:rsidR="00505166" w:rsidRPr="00556641" w:rsidRDefault="00556641" w:rsidP="00556641">
      <w:pPr>
        <w:spacing w:line="360" w:lineRule="auto"/>
        <w:jc w:val="both"/>
        <w:rPr>
          <w:b/>
        </w:rPr>
      </w:pPr>
      <w:r w:rsidRPr="00556641">
        <w:rPr>
          <w:b/>
        </w:rPr>
        <w:t xml:space="preserve">The Future of </w:t>
      </w:r>
      <w:proofErr w:type="spellStart"/>
      <w:r w:rsidRPr="00556641">
        <w:rPr>
          <w:b/>
        </w:rPr>
        <w:t>Cybersecurity</w:t>
      </w:r>
      <w:proofErr w:type="spellEnd"/>
    </w:p>
    <w:p w:rsidR="00505166" w:rsidRDefault="00556641" w:rsidP="00556641">
      <w:pPr>
        <w:spacing w:line="360" w:lineRule="auto"/>
        <w:jc w:val="both"/>
      </w:pPr>
      <w:r>
        <w:t xml:space="preserve">Cybersecurity will continue evolving with AI-driven defenses, quantum encryption, and </w:t>
      </w:r>
      <w:proofErr w:type="gramStart"/>
      <w:r>
        <w:t>advanced</w:t>
      </w:r>
      <w:proofErr w:type="gramEnd"/>
      <w:r>
        <w:t xml:space="preserve"> cyber warfare tactics. The battle between hackers and defenders is never-</w:t>
      </w:r>
      <w:r>
        <w:t>ending, making continuous learning and adaptation critical.</w:t>
      </w:r>
    </w:p>
    <w:sectPr w:rsidR="005051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166"/>
    <w:rsid w:val="005566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35B1FF-27D5-4E11-A284-94F48D5C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Enoghase Joseph</cp:lastModifiedBy>
  <cp:revision>2</cp:revision>
  <dcterms:created xsi:type="dcterms:W3CDTF">2025-03-06T15:49:00Z</dcterms:created>
  <dcterms:modified xsi:type="dcterms:W3CDTF">2025-03-06T15:49:00Z</dcterms:modified>
</cp:coreProperties>
</file>